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4406" w14:textId="2383DD53" w:rsidR="00AC5A76" w:rsidRPr="00207CE7" w:rsidRDefault="00207CE7" w:rsidP="00650042">
      <w:pPr>
        <w:rPr>
          <w:rFonts w:ascii="Aptos" w:hAnsi="Aptos" w:cstheme="majorHAnsi"/>
          <w:sz w:val="40"/>
          <w:szCs w:val="40"/>
        </w:rPr>
      </w:pPr>
      <w:r w:rsidRPr="00207CE7">
        <w:rPr>
          <w:rFonts w:ascii="Aptos" w:hAnsi="Aptos" w:cstheme="majorHAnsi"/>
          <w:color w:val="000000" w:themeColor="text1"/>
          <w:sz w:val="40"/>
          <w:szCs w:val="40"/>
        </w:rPr>
        <w:t>QUESTION 4</w:t>
      </w:r>
    </w:p>
    <w:p w14:paraId="79F38D1E" w14:textId="77777777" w:rsidR="00D1353B" w:rsidRPr="00207CE7" w:rsidRDefault="00D1353B" w:rsidP="00D1353B">
      <w:pPr>
        <w:rPr>
          <w:rFonts w:ascii="Aptos" w:hAnsi="Aptos"/>
          <w:b/>
          <w:sz w:val="24"/>
          <w:szCs w:val="24"/>
        </w:rPr>
      </w:pPr>
      <w:r w:rsidRPr="00207CE7">
        <w:rPr>
          <w:rFonts w:ascii="Aptos" w:hAnsi="Aptos"/>
          <w:b/>
          <w:sz w:val="24"/>
          <w:szCs w:val="24"/>
        </w:rPr>
        <w:t xml:space="preserve">PAC CHART: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5A76" w14:paraId="17913B7F" w14:textId="77777777">
        <w:tc>
          <w:tcPr>
            <w:tcW w:w="4320" w:type="dxa"/>
          </w:tcPr>
          <w:p w14:paraId="0F79AA2B" w14:textId="77777777" w:rsidR="00AC5A76" w:rsidRPr="00D06212" w:rsidRDefault="00614AC4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06212">
              <w:rPr>
                <w:rFonts w:ascii="Aptos" w:hAnsi="Aptos"/>
                <w:b/>
                <w:bCs/>
                <w:sz w:val="20"/>
                <w:szCs w:val="20"/>
              </w:rPr>
              <w:t>Problem</w:t>
            </w:r>
          </w:p>
        </w:tc>
        <w:tc>
          <w:tcPr>
            <w:tcW w:w="4320" w:type="dxa"/>
          </w:tcPr>
          <w:p w14:paraId="4981E73F" w14:textId="783C7BC0" w:rsidR="00AC5A76" w:rsidRPr="00D06212" w:rsidRDefault="00614AC4">
            <w:pPr>
              <w:rPr>
                <w:rFonts w:ascii="Aptos" w:hAnsi="Aptos"/>
                <w:sz w:val="20"/>
                <w:szCs w:val="20"/>
              </w:rPr>
            </w:pPr>
            <w:r w:rsidRPr="00D06212">
              <w:rPr>
                <w:rFonts w:ascii="Aptos" w:hAnsi="Aptos"/>
                <w:sz w:val="20"/>
                <w:szCs w:val="20"/>
              </w:rPr>
              <w:t xml:space="preserve">Determine </w:t>
            </w:r>
            <w:proofErr w:type="gramStart"/>
            <w:r w:rsidRPr="00D06212">
              <w:rPr>
                <w:rFonts w:ascii="Aptos" w:hAnsi="Aptos"/>
                <w:sz w:val="20"/>
                <w:szCs w:val="20"/>
              </w:rPr>
              <w:t>if  given</w:t>
            </w:r>
            <w:proofErr w:type="gramEnd"/>
            <w:r w:rsidRPr="00D06212">
              <w:rPr>
                <w:rFonts w:ascii="Aptos" w:hAnsi="Aptos"/>
                <w:sz w:val="20"/>
                <w:szCs w:val="20"/>
              </w:rPr>
              <w:t xml:space="preserve"> 5</w:t>
            </w:r>
            <w:r w:rsidR="00D06212">
              <w:rPr>
                <w:rFonts w:ascii="Aptos" w:hAnsi="Aptos"/>
                <w:sz w:val="20"/>
                <w:szCs w:val="20"/>
              </w:rPr>
              <w:t xml:space="preserve"> </w:t>
            </w:r>
            <w:r w:rsidRPr="00D06212">
              <w:rPr>
                <w:rFonts w:ascii="Aptos" w:hAnsi="Aptos"/>
                <w:sz w:val="20"/>
                <w:szCs w:val="20"/>
              </w:rPr>
              <w:t xml:space="preserve">card </w:t>
            </w:r>
            <w:r w:rsidR="00D06212">
              <w:rPr>
                <w:rFonts w:ascii="Aptos" w:hAnsi="Aptos"/>
                <w:sz w:val="20"/>
                <w:szCs w:val="20"/>
              </w:rPr>
              <w:t xml:space="preserve">is </w:t>
            </w:r>
            <w:r w:rsidRPr="00D06212">
              <w:rPr>
                <w:rFonts w:ascii="Aptos" w:hAnsi="Aptos"/>
                <w:sz w:val="20"/>
                <w:szCs w:val="20"/>
              </w:rPr>
              <w:t xml:space="preserve">poker </w:t>
            </w:r>
            <w:proofErr w:type="gramStart"/>
            <w:r w:rsidRPr="00D06212">
              <w:rPr>
                <w:rFonts w:ascii="Aptos" w:hAnsi="Aptos"/>
                <w:sz w:val="20"/>
                <w:szCs w:val="20"/>
              </w:rPr>
              <w:t>hand  Full</w:t>
            </w:r>
            <w:proofErr w:type="gramEnd"/>
            <w:r w:rsidRPr="00D06212">
              <w:rPr>
                <w:rFonts w:ascii="Aptos" w:hAnsi="Aptos"/>
                <w:sz w:val="20"/>
                <w:szCs w:val="20"/>
              </w:rPr>
              <w:t xml:space="preserve"> House (3 of one rank and 2 of another).</w:t>
            </w:r>
          </w:p>
        </w:tc>
      </w:tr>
      <w:tr w:rsidR="00AC5A76" w14:paraId="3C3EB7D9" w14:textId="77777777">
        <w:tc>
          <w:tcPr>
            <w:tcW w:w="4320" w:type="dxa"/>
          </w:tcPr>
          <w:p w14:paraId="39A44849" w14:textId="77777777" w:rsidR="00AC5A76" w:rsidRPr="00D06212" w:rsidRDefault="00614AC4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06212">
              <w:rPr>
                <w:rFonts w:ascii="Aptos" w:hAnsi="Aptos"/>
                <w:b/>
                <w:bCs/>
                <w:sz w:val="20"/>
                <w:szCs w:val="20"/>
              </w:rPr>
              <w:t>Algorithm</w:t>
            </w:r>
          </w:p>
        </w:tc>
        <w:tc>
          <w:tcPr>
            <w:tcW w:w="4320" w:type="dxa"/>
          </w:tcPr>
          <w:p w14:paraId="6E75E77E" w14:textId="77777777" w:rsidR="00AC5A76" w:rsidRPr="00D06212" w:rsidRDefault="004D2805">
            <w:pPr>
              <w:rPr>
                <w:rFonts w:ascii="Aptos" w:hAnsi="Aptos"/>
                <w:sz w:val="20"/>
                <w:szCs w:val="20"/>
              </w:rPr>
            </w:pPr>
            <w:r w:rsidRPr="00D06212">
              <w:rPr>
                <w:rFonts w:ascii="Aptos" w:hAnsi="Aptos"/>
                <w:sz w:val="20"/>
                <w:szCs w:val="20"/>
              </w:rPr>
              <w:t>C</w:t>
            </w:r>
            <w:r w:rsidR="00614AC4" w:rsidRPr="00D06212">
              <w:rPr>
                <w:rFonts w:ascii="Aptos" w:hAnsi="Aptos"/>
                <w:sz w:val="20"/>
                <w:szCs w:val="20"/>
              </w:rPr>
              <w:t>heck if any rank has 3 occurrences and another has 2 occurrences.</w:t>
            </w:r>
          </w:p>
        </w:tc>
      </w:tr>
      <w:tr w:rsidR="00AC5A76" w14:paraId="09CE9D32" w14:textId="77777777">
        <w:tc>
          <w:tcPr>
            <w:tcW w:w="4320" w:type="dxa"/>
          </w:tcPr>
          <w:p w14:paraId="4D1FC909" w14:textId="77777777" w:rsidR="00AC5A76" w:rsidRPr="00D06212" w:rsidRDefault="00614AC4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06212">
              <w:rPr>
                <w:rFonts w:ascii="Aptos" w:hAnsi="Aptos"/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4320" w:type="dxa"/>
          </w:tcPr>
          <w:p w14:paraId="577049DE" w14:textId="77777777" w:rsidR="00AC5A76" w:rsidRPr="00D06212" w:rsidRDefault="00614AC4">
            <w:pPr>
              <w:rPr>
                <w:rFonts w:ascii="Aptos" w:hAnsi="Aptos"/>
                <w:sz w:val="20"/>
                <w:szCs w:val="20"/>
              </w:rPr>
            </w:pPr>
            <w:r w:rsidRPr="00D06212">
              <w:rPr>
                <w:rFonts w:ascii="Aptos" w:hAnsi="Aptos"/>
                <w:sz w:val="20"/>
                <w:szCs w:val="20"/>
              </w:rPr>
              <w:t>Input exactly 5 integers (1 to 13). Only standard constructs allowed.</w:t>
            </w:r>
          </w:p>
        </w:tc>
      </w:tr>
      <w:tr w:rsidR="00AC5A76" w14:paraId="7DECC401" w14:textId="77777777">
        <w:tc>
          <w:tcPr>
            <w:tcW w:w="4320" w:type="dxa"/>
          </w:tcPr>
          <w:p w14:paraId="56714EF2" w14:textId="77777777" w:rsidR="00AC5A76" w:rsidRPr="00D06212" w:rsidRDefault="00614AC4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06212">
              <w:rPr>
                <w:rFonts w:ascii="Aptos" w:hAnsi="Aptos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4320" w:type="dxa"/>
          </w:tcPr>
          <w:p w14:paraId="53EE7434" w14:textId="77777777" w:rsidR="00AC5A76" w:rsidRPr="00D06212" w:rsidRDefault="00614AC4">
            <w:pPr>
              <w:rPr>
                <w:rFonts w:ascii="Aptos" w:hAnsi="Aptos"/>
                <w:sz w:val="20"/>
                <w:szCs w:val="20"/>
              </w:rPr>
            </w:pPr>
            <w:r w:rsidRPr="00D06212">
              <w:rPr>
                <w:rFonts w:ascii="Aptos" w:hAnsi="Aptos"/>
                <w:sz w:val="20"/>
                <w:szCs w:val="20"/>
              </w:rPr>
              <w:t>Display whether the hand is a Full House or not.</w:t>
            </w:r>
          </w:p>
        </w:tc>
      </w:tr>
    </w:tbl>
    <w:p w14:paraId="7F2867C0" w14:textId="77777777" w:rsidR="00D1353B" w:rsidRDefault="00D1353B" w:rsidP="00D1353B">
      <w:pPr>
        <w:rPr>
          <w:b/>
        </w:rPr>
      </w:pPr>
    </w:p>
    <w:p w14:paraId="4C2127A9" w14:textId="77777777" w:rsidR="00D1353B" w:rsidRPr="00D1353B" w:rsidRDefault="00D1353B" w:rsidP="00D1353B">
      <w:pPr>
        <w:rPr>
          <w:b/>
        </w:rPr>
      </w:pPr>
      <w:r w:rsidRPr="00D1353B">
        <w:rPr>
          <w:b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5A76" w14:paraId="5F7D611D" w14:textId="77777777">
        <w:tc>
          <w:tcPr>
            <w:tcW w:w="4320" w:type="dxa"/>
          </w:tcPr>
          <w:p w14:paraId="2EFB626D" w14:textId="77777777" w:rsidR="00AC5A76" w:rsidRDefault="00614AC4">
            <w:r>
              <w:t>Input</w:t>
            </w:r>
          </w:p>
        </w:tc>
        <w:tc>
          <w:tcPr>
            <w:tcW w:w="4320" w:type="dxa"/>
          </w:tcPr>
          <w:p w14:paraId="7CFBB5E1" w14:textId="26CFAC15" w:rsidR="00AC5A76" w:rsidRDefault="00614AC4">
            <w:r>
              <w:t>Five integers represent ranks of the poker cards.</w:t>
            </w:r>
          </w:p>
        </w:tc>
      </w:tr>
      <w:tr w:rsidR="00AC5A76" w14:paraId="0A3AA9B9" w14:textId="77777777">
        <w:tc>
          <w:tcPr>
            <w:tcW w:w="4320" w:type="dxa"/>
          </w:tcPr>
          <w:p w14:paraId="6803706C" w14:textId="77777777" w:rsidR="00AC5A76" w:rsidRDefault="00614AC4">
            <w:r>
              <w:t>Process</w:t>
            </w:r>
          </w:p>
        </w:tc>
        <w:tc>
          <w:tcPr>
            <w:tcW w:w="4320" w:type="dxa"/>
          </w:tcPr>
          <w:p w14:paraId="66FCC5BC" w14:textId="77777777" w:rsidR="00AC5A76" w:rsidRDefault="00614AC4">
            <w:r>
              <w:t>Count the occurrences of each rank, check for one rank with three cards and another with two cards.</w:t>
            </w:r>
          </w:p>
        </w:tc>
      </w:tr>
      <w:tr w:rsidR="00AC5A76" w14:paraId="372C3992" w14:textId="77777777">
        <w:tc>
          <w:tcPr>
            <w:tcW w:w="4320" w:type="dxa"/>
          </w:tcPr>
          <w:p w14:paraId="078DCB51" w14:textId="77777777" w:rsidR="00AC5A76" w:rsidRDefault="00614AC4">
            <w:r>
              <w:t>Output</w:t>
            </w:r>
          </w:p>
        </w:tc>
        <w:tc>
          <w:tcPr>
            <w:tcW w:w="4320" w:type="dxa"/>
          </w:tcPr>
          <w:p w14:paraId="65BDA33D" w14:textId="4B4F4439" w:rsidR="00AC5A76" w:rsidRDefault="00D06212">
            <w:r>
              <w:t>Display</w:t>
            </w:r>
            <w:r w:rsidR="00614AC4">
              <w:t xml:space="preserve"> stating if the hand is a Full House or not.</w:t>
            </w:r>
          </w:p>
        </w:tc>
      </w:tr>
    </w:tbl>
    <w:p w14:paraId="36A96AC9" w14:textId="77777777" w:rsidR="00D1353B" w:rsidRDefault="00D1353B" w:rsidP="00D1353B">
      <w:pPr>
        <w:rPr>
          <w:b/>
        </w:rPr>
      </w:pPr>
    </w:p>
    <w:p w14:paraId="1C726535" w14:textId="77777777" w:rsidR="00D1353B" w:rsidRPr="00D1353B" w:rsidRDefault="00D1353B" w:rsidP="00D1353B">
      <w:pPr>
        <w:rPr>
          <w:b/>
        </w:rPr>
      </w:pPr>
      <w:r w:rsidRPr="00D1353B">
        <w:rPr>
          <w:b/>
        </w:rPr>
        <w:t>ALGORITHM:</w:t>
      </w:r>
    </w:p>
    <w:p w14:paraId="6BA160F7" w14:textId="77777777" w:rsidR="001504BB" w:rsidRDefault="00614AC4" w:rsidP="001504BB">
      <w:pPr>
        <w:pStyle w:val="ListParagraph"/>
        <w:numPr>
          <w:ilvl w:val="0"/>
          <w:numId w:val="13"/>
        </w:numPr>
      </w:pPr>
      <w:r>
        <w:t>Start</w:t>
      </w:r>
    </w:p>
    <w:p w14:paraId="2911E535" w14:textId="3822196C" w:rsidR="001504BB" w:rsidRDefault="001504BB" w:rsidP="001504BB">
      <w:pPr>
        <w:pStyle w:val="ListParagraph"/>
        <w:numPr>
          <w:ilvl w:val="0"/>
          <w:numId w:val="13"/>
        </w:numPr>
      </w:pPr>
      <w:r>
        <w:t>DECLARE 5 cards as</w:t>
      </w:r>
      <w:r w:rsidR="00D06212">
        <w:t xml:space="preserve"> numbers</w:t>
      </w:r>
    </w:p>
    <w:p w14:paraId="2E92F74D" w14:textId="128C4DBD" w:rsidR="001504BB" w:rsidRDefault="00D06212" w:rsidP="001504BB">
      <w:pPr>
        <w:pStyle w:val="ListParagraph"/>
        <w:numPr>
          <w:ilvl w:val="0"/>
          <w:numId w:val="13"/>
        </w:numPr>
      </w:pPr>
      <w:r>
        <w:t>Enter</w:t>
      </w:r>
      <w:r w:rsidR="001504BB">
        <w:t xml:space="preserve"> 5 integers </w:t>
      </w:r>
      <w:r>
        <w:t xml:space="preserve">for </w:t>
      </w:r>
      <w:r w:rsidR="001504BB">
        <w:t>the poker hand</w:t>
      </w:r>
    </w:p>
    <w:p w14:paraId="5725FEAB" w14:textId="4FBC7DBD" w:rsidR="001504BB" w:rsidRDefault="001504BB" w:rsidP="001504BB">
      <w:pPr>
        <w:pStyle w:val="ListParagraph"/>
        <w:numPr>
          <w:ilvl w:val="0"/>
          <w:numId w:val="13"/>
        </w:numPr>
      </w:pPr>
      <w:r>
        <w:t xml:space="preserve">Check cards individually </w:t>
      </w:r>
      <w:r w:rsidR="00D06212">
        <w:t xml:space="preserve">like </w:t>
      </w:r>
      <w:r>
        <w:t xml:space="preserve">cardnumber1 = cardnumber2 AND cardnumber2 = cardnumber3 AND cardnumber4 = cardnumber5 AND cardnumber1 &lt;&gt; cardnumber4 (For all types of </w:t>
      </w:r>
      <w:proofErr w:type="gramStart"/>
      <w:r>
        <w:t>situation</w:t>
      </w:r>
      <w:proofErr w:type="gramEnd"/>
      <w:r>
        <w:t>)</w:t>
      </w:r>
    </w:p>
    <w:p w14:paraId="67A7BAB7" w14:textId="77777777" w:rsidR="001504BB" w:rsidRDefault="001504BB" w:rsidP="001504BB">
      <w:pPr>
        <w:pStyle w:val="ListParagraph"/>
        <w:numPr>
          <w:ilvl w:val="0"/>
          <w:numId w:val="13"/>
        </w:numPr>
      </w:pPr>
      <w:r>
        <w:t xml:space="preserve">If the condition </w:t>
      </w:r>
      <w:r w:rsidR="00650042">
        <w:t>gets true</w:t>
      </w:r>
    </w:p>
    <w:p w14:paraId="28B2DB18" w14:textId="77777777" w:rsidR="001504BB" w:rsidRDefault="00650042" w:rsidP="001504BB">
      <w:pPr>
        <w:pStyle w:val="ListParagraph"/>
        <w:numPr>
          <w:ilvl w:val="0"/>
          <w:numId w:val="13"/>
        </w:numPr>
      </w:pPr>
      <w:r>
        <w:t>Print House is full</w:t>
      </w:r>
    </w:p>
    <w:p w14:paraId="708BEEAC" w14:textId="77777777" w:rsidR="001504BB" w:rsidRDefault="00650042" w:rsidP="001504BB">
      <w:pPr>
        <w:pStyle w:val="ListParagraph"/>
        <w:numPr>
          <w:ilvl w:val="0"/>
          <w:numId w:val="13"/>
        </w:numPr>
      </w:pPr>
      <w:r>
        <w:t>Stop</w:t>
      </w:r>
    </w:p>
    <w:p w14:paraId="43503D36" w14:textId="77777777" w:rsidR="001504BB" w:rsidRDefault="001504BB" w:rsidP="001504BB">
      <w:pPr>
        <w:ind w:left="360"/>
      </w:pPr>
    </w:p>
    <w:p w14:paraId="0633C026" w14:textId="77777777" w:rsidR="00207CE7" w:rsidRDefault="00207CE7" w:rsidP="001504BB">
      <w:pPr>
        <w:ind w:left="360"/>
      </w:pPr>
    </w:p>
    <w:p w14:paraId="7E263856" w14:textId="77777777" w:rsidR="00207CE7" w:rsidRDefault="00207CE7" w:rsidP="001504BB">
      <w:pPr>
        <w:ind w:left="360"/>
      </w:pPr>
    </w:p>
    <w:p w14:paraId="53F953F6" w14:textId="77777777" w:rsidR="00207CE7" w:rsidRDefault="00207CE7" w:rsidP="001504BB">
      <w:pPr>
        <w:ind w:left="360"/>
      </w:pPr>
    </w:p>
    <w:p w14:paraId="4A3515FD" w14:textId="77777777" w:rsidR="00207CE7" w:rsidRDefault="00207CE7" w:rsidP="001504BB">
      <w:pPr>
        <w:ind w:left="360"/>
      </w:pPr>
    </w:p>
    <w:p w14:paraId="27E4C80A" w14:textId="77777777" w:rsidR="001504BB" w:rsidRDefault="004D1301" w:rsidP="0033029F">
      <w:pPr>
        <w:pStyle w:val="Heading1"/>
      </w:pPr>
      <w:r w:rsidRPr="004D1301">
        <w:rPr>
          <w:noProof/>
          <w:lang w:val="en-SG" w:eastAsia="en-SG"/>
        </w:rPr>
        <w:lastRenderedPageBreak/>
        <w:drawing>
          <wp:anchor distT="0" distB="0" distL="114300" distR="114300" simplePos="0" relativeHeight="251660288" behindDoc="1" locked="0" layoutInCell="1" allowOverlap="1" wp14:anchorId="305AB9A1" wp14:editId="35CF5551">
            <wp:simplePos x="0" y="0"/>
            <wp:positionH relativeFrom="margin">
              <wp:posOffset>-93187</wp:posOffset>
            </wp:positionH>
            <wp:positionV relativeFrom="paragraph">
              <wp:posOffset>-658135</wp:posOffset>
            </wp:positionV>
            <wp:extent cx="3046059" cy="2117963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059" cy="2117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AF064" w14:textId="7431327F" w:rsidR="001504BB" w:rsidRDefault="001504BB" w:rsidP="0033029F">
      <w:pPr>
        <w:pStyle w:val="Heading1"/>
      </w:pPr>
    </w:p>
    <w:p w14:paraId="0044EE1F" w14:textId="7ABF5628" w:rsidR="001504BB" w:rsidRDefault="001504BB" w:rsidP="0033029F">
      <w:pPr>
        <w:pStyle w:val="Heading1"/>
      </w:pPr>
    </w:p>
    <w:p w14:paraId="6F6FBACE" w14:textId="3B3ED0E6" w:rsidR="001504BB" w:rsidRDefault="00207CE7" w:rsidP="0033029F">
      <w:pPr>
        <w:pStyle w:val="Heading1"/>
      </w:pPr>
      <w:r w:rsidRPr="004D2805">
        <w:rPr>
          <w:noProof/>
          <w:lang w:val="en-SG" w:eastAsia="en-SG"/>
        </w:rPr>
        <w:drawing>
          <wp:anchor distT="0" distB="0" distL="114300" distR="114300" simplePos="0" relativeHeight="251661312" behindDoc="1" locked="0" layoutInCell="1" allowOverlap="1" wp14:anchorId="6A6C5E1A" wp14:editId="7B9B6E3A">
            <wp:simplePos x="0" y="0"/>
            <wp:positionH relativeFrom="margin">
              <wp:posOffset>-94643</wp:posOffset>
            </wp:positionH>
            <wp:positionV relativeFrom="paragraph">
              <wp:posOffset>109434</wp:posOffset>
            </wp:positionV>
            <wp:extent cx="3459577" cy="2720975"/>
            <wp:effectExtent l="0" t="0" r="762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504" cy="272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E5CBC" w14:textId="121DB7EE" w:rsidR="001504BB" w:rsidRDefault="001504BB" w:rsidP="0033029F">
      <w:pPr>
        <w:pStyle w:val="Heading1"/>
      </w:pPr>
    </w:p>
    <w:p w14:paraId="3B186FBD" w14:textId="12C7DC9C" w:rsidR="001504BB" w:rsidRDefault="001504BB" w:rsidP="0033029F">
      <w:pPr>
        <w:pStyle w:val="Heading1"/>
      </w:pPr>
    </w:p>
    <w:p w14:paraId="7EFAA676" w14:textId="13D16A84" w:rsidR="001504BB" w:rsidRDefault="001504BB" w:rsidP="0033029F">
      <w:pPr>
        <w:pStyle w:val="Heading1"/>
      </w:pPr>
    </w:p>
    <w:p w14:paraId="1EB2FC67" w14:textId="749494EB" w:rsidR="00207CE7" w:rsidRDefault="00207CE7" w:rsidP="00207CE7"/>
    <w:p w14:paraId="66463EFF" w14:textId="2F757354" w:rsidR="00207CE7" w:rsidRDefault="00207CE7" w:rsidP="00207CE7">
      <w:r w:rsidRPr="004D2805">
        <w:rPr>
          <w:noProof/>
          <w:lang w:val="en-SG" w:eastAsia="en-SG"/>
        </w:rPr>
        <w:drawing>
          <wp:anchor distT="0" distB="0" distL="114300" distR="114300" simplePos="0" relativeHeight="251662336" behindDoc="1" locked="0" layoutInCell="1" allowOverlap="1" wp14:anchorId="24B7317F" wp14:editId="7BEEDF94">
            <wp:simplePos x="0" y="0"/>
            <wp:positionH relativeFrom="margin">
              <wp:posOffset>-82890</wp:posOffset>
            </wp:positionH>
            <wp:positionV relativeFrom="paragraph">
              <wp:posOffset>336510</wp:posOffset>
            </wp:positionV>
            <wp:extent cx="3378038" cy="28395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038" cy="283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E369F" w14:textId="2E9FC30D" w:rsidR="00207CE7" w:rsidRDefault="00207CE7" w:rsidP="00207CE7"/>
    <w:p w14:paraId="64CD505F" w14:textId="224DF731" w:rsidR="00207CE7" w:rsidRDefault="00207CE7" w:rsidP="00207CE7"/>
    <w:p w14:paraId="6339B3B3" w14:textId="77777777" w:rsidR="00207CE7" w:rsidRDefault="00207CE7" w:rsidP="00207CE7"/>
    <w:p w14:paraId="6F2048F1" w14:textId="616760D1" w:rsidR="00207CE7" w:rsidRDefault="00207CE7" w:rsidP="00207CE7"/>
    <w:p w14:paraId="10D61136" w14:textId="5D4D93F9" w:rsidR="00207CE7" w:rsidRDefault="00207CE7" w:rsidP="00207CE7"/>
    <w:p w14:paraId="78552E6A" w14:textId="4F04E460" w:rsidR="00207CE7" w:rsidRDefault="00207CE7" w:rsidP="00207CE7"/>
    <w:p w14:paraId="6DEC9128" w14:textId="2353B79A" w:rsidR="00207CE7" w:rsidRDefault="00207CE7" w:rsidP="00207CE7"/>
    <w:p w14:paraId="63388EF6" w14:textId="4CC283FB" w:rsidR="00207CE7" w:rsidRDefault="00207CE7" w:rsidP="00207CE7"/>
    <w:p w14:paraId="7B31F1E4" w14:textId="4E619513" w:rsidR="00207CE7" w:rsidRDefault="00207CE7" w:rsidP="00207CE7"/>
    <w:p w14:paraId="6425F7AF" w14:textId="10A0EAE6" w:rsidR="00207CE7" w:rsidRDefault="00207CE7" w:rsidP="00207CE7">
      <w:r>
        <w:rPr>
          <w:noProof/>
          <w:lang w:val="en-SG" w:eastAsia="en-SG"/>
        </w:rPr>
        <w:drawing>
          <wp:anchor distT="0" distB="0" distL="114300" distR="114300" simplePos="0" relativeHeight="251663360" behindDoc="1" locked="0" layoutInCell="1" allowOverlap="1" wp14:anchorId="4FD6E508" wp14:editId="6022B7D2">
            <wp:simplePos x="0" y="0"/>
            <wp:positionH relativeFrom="column">
              <wp:posOffset>-59451</wp:posOffset>
            </wp:positionH>
            <wp:positionV relativeFrom="paragraph">
              <wp:posOffset>206060</wp:posOffset>
            </wp:positionV>
            <wp:extent cx="2958696" cy="1439366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696" cy="1439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91F72" w14:textId="77777777" w:rsidR="00207CE7" w:rsidRDefault="00207CE7" w:rsidP="00207CE7"/>
    <w:p w14:paraId="58971480" w14:textId="034E6B4F" w:rsidR="00207CE7" w:rsidRPr="00207CE7" w:rsidRDefault="00207CE7" w:rsidP="00207CE7"/>
    <w:p w14:paraId="1B8998E0" w14:textId="1AEE7E6D" w:rsidR="001504BB" w:rsidRPr="001504BB" w:rsidRDefault="00614AC4" w:rsidP="00207CE7">
      <w:pPr>
        <w:pStyle w:val="Heading1"/>
      </w:pPr>
      <w:r>
        <w:lastRenderedPageBreak/>
        <w:t>Pseudocode</w:t>
      </w:r>
      <w:r w:rsidR="001504BB">
        <w:t xml:space="preserve">: </w:t>
      </w:r>
    </w:p>
    <w:p w14:paraId="08BA798F" w14:textId="1D7F499D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DECLARE card_number1, card_number2, card_number3, card_number4, card_number5 AS INTEGER</w:t>
      </w:r>
    </w:p>
    <w:p w14:paraId="52F952D9" w14:textId="4BBA23EA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OUTPUT "Enter Card number 1 (Between 1-13): "</w:t>
      </w:r>
    </w:p>
    <w:p w14:paraId="41EC3303" w14:textId="05B4A161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INPUT card_number1</w:t>
      </w:r>
    </w:p>
    <w:p w14:paraId="1D6DCE50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OUTPUT "Enter Card number 2 (Between 1-13): "</w:t>
      </w:r>
    </w:p>
    <w:p w14:paraId="18908CD6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INPUT card_number2</w:t>
      </w:r>
    </w:p>
    <w:p w14:paraId="7C77A2F0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OUTPUT "Enter Card number 3 (Between 1-13): "</w:t>
      </w:r>
    </w:p>
    <w:p w14:paraId="14B2D00B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INPUT card_number3</w:t>
      </w:r>
    </w:p>
    <w:p w14:paraId="2AE3FD68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OUTPUT "Enter Card number 4 (Between 1-13): "</w:t>
      </w:r>
    </w:p>
    <w:p w14:paraId="077D363B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INPUT card_number4</w:t>
      </w:r>
    </w:p>
    <w:p w14:paraId="699638CB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OUTPUT "Enter Card number 5 (Between 1-13): "</w:t>
      </w:r>
    </w:p>
    <w:p w14:paraId="7E1561A2" w14:textId="0FBF21A4" w:rsidR="001504BB" w:rsidRP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INPUT card_number5</w:t>
      </w:r>
    </w:p>
    <w:p w14:paraId="154F7B24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IF card_number1 = card_number2 AND card_number2 = card_number3 AND card_number4 = card_number5 AND card_number1 &lt;&gt; card_number4 THEN</w:t>
      </w:r>
    </w:p>
    <w:p w14:paraId="4F7858E0" w14:textId="327A4867" w:rsidR="001504BB" w:rsidRP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 xml:space="preserve">    OUTPUT "Full House"</w:t>
      </w:r>
    </w:p>
    <w:p w14:paraId="56F677BE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ELSE IF card_number1 = card_number2 AND card_number2 = card_number4 AND card_number3 = card_number5 AND card_number1 &lt;&gt; card_number3 THEN</w:t>
      </w:r>
    </w:p>
    <w:p w14:paraId="24EE641A" w14:textId="18385742" w:rsidR="001504BB" w:rsidRP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 xml:space="preserve">    OUTPUT "Full House"</w:t>
      </w:r>
    </w:p>
    <w:p w14:paraId="6882FB3B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ELSE IF card_number1 = card_number2 AND card_number2 = card_number5 AND card_number3 = card_number4 AND card_number1 &lt;&gt; card_number3 THEN</w:t>
      </w:r>
    </w:p>
    <w:p w14:paraId="3427CF4A" w14:textId="44784F86" w:rsidR="001504BB" w:rsidRP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 xml:space="preserve">    OUTPUT "Full House"</w:t>
      </w:r>
    </w:p>
    <w:p w14:paraId="764812EF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ELSE IF card_number1 = card_number3 AND card_number3 = card_number4 AND card_number2 = card_number5 AND card_number1 &lt;&gt; card_number2 THEN</w:t>
      </w:r>
    </w:p>
    <w:p w14:paraId="57089692" w14:textId="77777777" w:rsid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 xml:space="preserve">    OUTPUT "Full House"</w:t>
      </w:r>
    </w:p>
    <w:p w14:paraId="3C390889" w14:textId="1936668B" w:rsidR="001504BB" w:rsidRP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ELSE IF card_number1 = card_number3 AND card_number3 = card_number5 AND card_number2 = card_number4 AND card_number1 &lt;&gt; card_number2 THEN</w:t>
      </w:r>
    </w:p>
    <w:p w14:paraId="463CF8A3" w14:textId="7F854217" w:rsidR="001504BB" w:rsidRP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 xml:space="preserve">    OUTPUT "Full House"</w:t>
      </w:r>
    </w:p>
    <w:p w14:paraId="2C1B6174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ELSE IF card_number1 = card_number4 AND card_number4 = card_number5 AND card_number2 = card_number3 AND card_number1 &lt;&gt; card_number2 THEN</w:t>
      </w:r>
    </w:p>
    <w:p w14:paraId="26BEC15E" w14:textId="2120332A" w:rsidR="001504BB" w:rsidRP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 xml:space="preserve">    OUTPUT "Full House"</w:t>
      </w:r>
    </w:p>
    <w:p w14:paraId="7F0D0D5C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ELSE IF card_number2 = card_number3 AND card_number3 = card_number4 AND card_number1 = card_number5 AND card_number2 &lt;&gt; card_number1 THEN</w:t>
      </w:r>
    </w:p>
    <w:p w14:paraId="02CD9A0D" w14:textId="36457181" w:rsidR="001504BB" w:rsidRP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lastRenderedPageBreak/>
        <w:t xml:space="preserve">    OUTPUT "Full House"</w:t>
      </w:r>
    </w:p>
    <w:p w14:paraId="249B956E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ELSE IF card_number2 = card_number3 AND card_number3 = card_number5 AND card_number1 = card_number4 AND card_number2 &lt;&gt; card_number1 THEN</w:t>
      </w:r>
    </w:p>
    <w:p w14:paraId="7FC052FC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 xml:space="preserve">    OUTPUT "Full House"</w:t>
      </w:r>
    </w:p>
    <w:p w14:paraId="103C7CF8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</w:p>
    <w:p w14:paraId="7B92ED76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ELSE IF card_number2 = card_number4 AND card_number4 = card_number5 AND card_number1 = card_number3 AND card_number2 &lt;&gt; card_number1 THEN</w:t>
      </w:r>
    </w:p>
    <w:p w14:paraId="56DA3CF8" w14:textId="6B5788CE" w:rsidR="001504BB" w:rsidRP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 xml:space="preserve">    OUTPUT "Full House"</w:t>
      </w:r>
    </w:p>
    <w:p w14:paraId="0D61E5BE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ELSE IF card_number3 = card_number4 AND card_number4 = card_number5 AND card_number1 = card_number2 AND card_number3 &lt;&gt; card_number1 THEN</w:t>
      </w:r>
    </w:p>
    <w:p w14:paraId="367FA0B6" w14:textId="182829AB" w:rsidR="001504BB" w:rsidRP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 xml:space="preserve">    OUTPUT "Full House"</w:t>
      </w:r>
    </w:p>
    <w:p w14:paraId="59452E46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ELSE</w:t>
      </w:r>
    </w:p>
    <w:p w14:paraId="4E0D0A32" w14:textId="77777777" w:rsidR="001504BB" w:rsidRPr="00207CE7" w:rsidRDefault="001504BB" w:rsidP="001504BB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 xml:space="preserve">    OUTPUT "Not Full House"</w:t>
      </w:r>
    </w:p>
    <w:p w14:paraId="5C3CF69B" w14:textId="29CD907F" w:rsidR="00207CE7" w:rsidRPr="00207CE7" w:rsidRDefault="001504BB" w:rsidP="00207CE7">
      <w:pPr>
        <w:rPr>
          <w:rFonts w:ascii="Aptos" w:hAnsi="Aptos"/>
          <w:sz w:val="18"/>
          <w:szCs w:val="18"/>
        </w:rPr>
      </w:pPr>
      <w:r w:rsidRPr="00207CE7">
        <w:rPr>
          <w:rFonts w:ascii="Aptos" w:hAnsi="Aptos"/>
          <w:sz w:val="18"/>
          <w:szCs w:val="18"/>
        </w:rPr>
        <w:t>END IF</w:t>
      </w:r>
    </w:p>
    <w:p w14:paraId="28E6579D" w14:textId="77777777" w:rsidR="00207CE7" w:rsidRDefault="00207CE7" w:rsidP="00D1353B">
      <w:pPr>
        <w:tabs>
          <w:tab w:val="left" w:pos="1600"/>
        </w:tabs>
        <w:rPr>
          <w:rFonts w:ascii="Aptos" w:hAnsi="Aptos"/>
          <w:b/>
          <w:sz w:val="24"/>
          <w:szCs w:val="24"/>
        </w:rPr>
      </w:pPr>
    </w:p>
    <w:p w14:paraId="70955F3C" w14:textId="77777777" w:rsidR="00207CE7" w:rsidRDefault="00207CE7" w:rsidP="00D1353B">
      <w:pPr>
        <w:tabs>
          <w:tab w:val="left" w:pos="1600"/>
        </w:tabs>
        <w:rPr>
          <w:rFonts w:ascii="Aptos" w:hAnsi="Aptos"/>
          <w:b/>
          <w:sz w:val="24"/>
          <w:szCs w:val="24"/>
        </w:rPr>
      </w:pPr>
    </w:p>
    <w:p w14:paraId="4CB068E7" w14:textId="502A9F6C" w:rsidR="00650042" w:rsidRPr="00D1353B" w:rsidRDefault="00207CE7" w:rsidP="00D1353B">
      <w:pPr>
        <w:tabs>
          <w:tab w:val="left" w:pos="1600"/>
        </w:tabs>
        <w:rPr>
          <w:b/>
        </w:rPr>
      </w:pPr>
      <w:r w:rsidRPr="00207CE7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1ED7CF" wp14:editId="6169089C">
            <wp:simplePos x="0" y="0"/>
            <wp:positionH relativeFrom="margin">
              <wp:posOffset>-570278</wp:posOffset>
            </wp:positionH>
            <wp:positionV relativeFrom="paragraph">
              <wp:posOffset>345651</wp:posOffset>
            </wp:positionV>
            <wp:extent cx="5486400" cy="2722880"/>
            <wp:effectExtent l="0" t="0" r="0" b="1270"/>
            <wp:wrapNone/>
            <wp:docPr id="96683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31015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53B" w:rsidRPr="00207CE7">
        <w:rPr>
          <w:rFonts w:ascii="Aptos" w:hAnsi="Aptos"/>
          <w:b/>
          <w:sz w:val="24"/>
          <w:szCs w:val="24"/>
        </w:rPr>
        <w:t>C CODE</w:t>
      </w:r>
      <w:r w:rsidR="00D1353B" w:rsidRPr="00D1353B">
        <w:rPr>
          <w:b/>
        </w:rPr>
        <w:t xml:space="preserve">: </w:t>
      </w:r>
    </w:p>
    <w:p w14:paraId="26B532B9" w14:textId="2A67DE17" w:rsidR="0033029F" w:rsidRDefault="0033029F" w:rsidP="0033029F">
      <w:pPr>
        <w:tabs>
          <w:tab w:val="left" w:pos="1600"/>
        </w:tabs>
        <w:rPr>
          <w:noProof/>
          <w:lang w:val="en-SG" w:eastAsia="en-SG"/>
        </w:rPr>
      </w:pPr>
    </w:p>
    <w:p w14:paraId="30B6C910" w14:textId="40A2D1D0" w:rsidR="00207CE7" w:rsidRPr="0033029F" w:rsidRDefault="00207CE7" w:rsidP="0033029F">
      <w:pPr>
        <w:tabs>
          <w:tab w:val="left" w:pos="1600"/>
        </w:tabs>
      </w:pPr>
    </w:p>
    <w:p w14:paraId="10679DA8" w14:textId="7CEB51BE" w:rsidR="0033029F" w:rsidRPr="0033029F" w:rsidRDefault="0033029F" w:rsidP="0033029F"/>
    <w:p w14:paraId="7217DD37" w14:textId="5A641414" w:rsidR="0033029F" w:rsidRDefault="0033029F" w:rsidP="0033029F"/>
    <w:p w14:paraId="188E871C" w14:textId="64DC98F6" w:rsidR="001504BB" w:rsidRDefault="001504BB" w:rsidP="0033029F">
      <w:pPr>
        <w:tabs>
          <w:tab w:val="left" w:pos="5430"/>
        </w:tabs>
      </w:pPr>
    </w:p>
    <w:p w14:paraId="07410A99" w14:textId="395BAAAE" w:rsidR="00207CE7" w:rsidRDefault="00207CE7" w:rsidP="0033029F">
      <w:pPr>
        <w:tabs>
          <w:tab w:val="left" w:pos="5430"/>
        </w:tabs>
      </w:pPr>
    </w:p>
    <w:p w14:paraId="2EE20807" w14:textId="30ECCD22" w:rsidR="001504BB" w:rsidRPr="0033029F" w:rsidRDefault="00207CE7" w:rsidP="00207CE7">
      <w:r>
        <w:rPr>
          <w:noProof/>
        </w:rPr>
        <w:drawing>
          <wp:anchor distT="0" distB="0" distL="114300" distR="114300" simplePos="0" relativeHeight="251659264" behindDoc="1" locked="0" layoutInCell="1" allowOverlap="1" wp14:anchorId="2B2E120A" wp14:editId="7E758718">
            <wp:simplePos x="0" y="0"/>
            <wp:positionH relativeFrom="margin">
              <wp:posOffset>-586874</wp:posOffset>
            </wp:positionH>
            <wp:positionV relativeFrom="paragraph">
              <wp:posOffset>1012943</wp:posOffset>
            </wp:positionV>
            <wp:extent cx="4111888" cy="1730454"/>
            <wp:effectExtent l="0" t="0" r="3175" b="3175"/>
            <wp:wrapNone/>
            <wp:docPr id="90798266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82663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888" cy="1730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04BB" w:rsidRPr="00330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07294" w14:textId="77777777" w:rsidR="00FC0F67" w:rsidRDefault="00FC0F67" w:rsidP="0033029F">
      <w:pPr>
        <w:spacing w:after="0" w:line="240" w:lineRule="auto"/>
      </w:pPr>
      <w:r>
        <w:separator/>
      </w:r>
    </w:p>
  </w:endnote>
  <w:endnote w:type="continuationSeparator" w:id="0">
    <w:p w14:paraId="3972CE90" w14:textId="77777777" w:rsidR="00FC0F67" w:rsidRDefault="00FC0F67" w:rsidP="0033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17D3F" w14:textId="77777777" w:rsidR="00FC0F67" w:rsidRDefault="00FC0F67" w:rsidP="0033029F">
      <w:pPr>
        <w:spacing w:after="0" w:line="240" w:lineRule="auto"/>
      </w:pPr>
      <w:r>
        <w:separator/>
      </w:r>
    </w:p>
  </w:footnote>
  <w:footnote w:type="continuationSeparator" w:id="0">
    <w:p w14:paraId="3C9E72B3" w14:textId="77777777" w:rsidR="00FC0F67" w:rsidRDefault="00FC0F67" w:rsidP="00330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871A1B"/>
    <w:multiLevelType w:val="hybridMultilevel"/>
    <w:tmpl w:val="4B0A1BB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F669B"/>
    <w:multiLevelType w:val="hybridMultilevel"/>
    <w:tmpl w:val="3E50CF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C4C4E"/>
    <w:multiLevelType w:val="hybridMultilevel"/>
    <w:tmpl w:val="131EC42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B4301"/>
    <w:multiLevelType w:val="hybridMultilevel"/>
    <w:tmpl w:val="70C6D9A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64683">
    <w:abstractNumId w:val="8"/>
  </w:num>
  <w:num w:numId="2" w16cid:durableId="1477721698">
    <w:abstractNumId w:val="6"/>
  </w:num>
  <w:num w:numId="3" w16cid:durableId="189994141">
    <w:abstractNumId w:val="5"/>
  </w:num>
  <w:num w:numId="4" w16cid:durableId="125436757">
    <w:abstractNumId w:val="4"/>
  </w:num>
  <w:num w:numId="5" w16cid:durableId="1422028540">
    <w:abstractNumId w:val="7"/>
  </w:num>
  <w:num w:numId="6" w16cid:durableId="1764568446">
    <w:abstractNumId w:val="3"/>
  </w:num>
  <w:num w:numId="7" w16cid:durableId="624624469">
    <w:abstractNumId w:val="2"/>
  </w:num>
  <w:num w:numId="8" w16cid:durableId="373433110">
    <w:abstractNumId w:val="1"/>
  </w:num>
  <w:num w:numId="9" w16cid:durableId="1539853794">
    <w:abstractNumId w:val="0"/>
  </w:num>
  <w:num w:numId="10" w16cid:durableId="1010378201">
    <w:abstractNumId w:val="12"/>
  </w:num>
  <w:num w:numId="11" w16cid:durableId="109976523">
    <w:abstractNumId w:val="11"/>
  </w:num>
  <w:num w:numId="12" w16cid:durableId="1294363219">
    <w:abstractNumId w:val="9"/>
  </w:num>
  <w:num w:numId="13" w16cid:durableId="16439260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4BB"/>
    <w:rsid w:val="0015074B"/>
    <w:rsid w:val="00207CE7"/>
    <w:rsid w:val="00266C47"/>
    <w:rsid w:val="0029639D"/>
    <w:rsid w:val="002D4BF9"/>
    <w:rsid w:val="00326F90"/>
    <w:rsid w:val="0033029F"/>
    <w:rsid w:val="0042753D"/>
    <w:rsid w:val="004D1301"/>
    <w:rsid w:val="004D2805"/>
    <w:rsid w:val="00614AC4"/>
    <w:rsid w:val="00650042"/>
    <w:rsid w:val="00AA1D8D"/>
    <w:rsid w:val="00AC5A76"/>
    <w:rsid w:val="00AE6B73"/>
    <w:rsid w:val="00B47730"/>
    <w:rsid w:val="00CB0664"/>
    <w:rsid w:val="00D06212"/>
    <w:rsid w:val="00D1353B"/>
    <w:rsid w:val="00DD63BE"/>
    <w:rsid w:val="00FC0F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565A8"/>
  <w14:defaultImageDpi w14:val="300"/>
  <w15:docId w15:val="{7B511DAA-1D0A-4750-9D74-7FA5E7F7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7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C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C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C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C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143E05-E84D-48EC-A0B8-638648BD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safi khan</cp:lastModifiedBy>
  <cp:revision>5</cp:revision>
  <dcterms:created xsi:type="dcterms:W3CDTF">2025-09-13T13:43:00Z</dcterms:created>
  <dcterms:modified xsi:type="dcterms:W3CDTF">2025-09-19T18:33:00Z</dcterms:modified>
  <cp:category/>
</cp:coreProperties>
</file>